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HACKATHON PROJECT (GROUP 5 (Participants))</w:t>
      </w:r>
    </w:p>
    <w:p>
      <w:pPr>
        <w:pStyle w:val="Heading1"/>
      </w:pPr>
      <w:r>
        <w:t>1. ANIAH MOSES LIPEUNIM (230890), 2. OGHENEKOHWO OGHENEMARO OGHENEVWOKE (230907), 3. SANGOGADE AYOMIDE EPHRAIM (223322), 4. OLUWATOLA ENOCH ADEBAYO (230919), 5. OLOWE ANTHONY OLUBOBA (230916)</w:t>
      </w:r>
    </w:p>
    <w:p>
      <w:pPr>
        <w:pStyle w:val="Heading1"/>
      </w:pPr>
      <w:r>
        <w:t>EXAMINATION TIMETABLE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01"/>
        <w:gridCol w:w="1701"/>
        <w:gridCol w:w="1701"/>
        <w:gridCol w:w="1701"/>
        <w:gridCol w:w="1134"/>
        <w:gridCol w:w="1134"/>
      </w:tblGrid>
      <w:tr>
        <w:tc>
          <w:tcPr>
            <w:tcW w:type="dxa" w:w="1440"/>
          </w:tcPr>
          <w:p>
            <w:r>
              <w:t>Course</w:t>
            </w:r>
          </w:p>
        </w:tc>
        <w:tc>
          <w:tcPr>
            <w:tcW w:type="dxa" w:w="1440"/>
          </w:tcPr>
          <w:p>
            <w:r>
              <w:t>Supervisors</w:t>
            </w:r>
          </w:p>
        </w:tc>
        <w:tc>
          <w:tcPr>
            <w:tcW w:type="dxa" w:w="1440"/>
          </w:tcPr>
          <w:p>
            <w:r>
              <w:t>Start Time</w:t>
            </w:r>
          </w:p>
        </w:tc>
        <w:tc>
          <w:tcPr>
            <w:tcW w:type="dxa" w:w="1440"/>
          </w:tcPr>
          <w:p>
            <w:r>
              <w:t>End Time</w:t>
            </w:r>
          </w:p>
        </w:tc>
        <w:tc>
          <w:tcPr>
            <w:tcW w:type="dxa" w:w="1440"/>
          </w:tcPr>
          <w:p>
            <w:r>
              <w:t>Day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</w:tr>
      <w:tr>
        <w:tc>
          <w:tcPr>
            <w:tcW w:type="dxa" w:w="1440"/>
          </w:tcPr>
          <w:p>
            <w:r>
              <w:t>MAT 141</w:t>
            </w:r>
          </w:p>
        </w:tc>
        <w:tc>
          <w:tcPr>
            <w:tcW w:type="dxa" w:w="1440"/>
          </w:tcPr>
          <w:p>
            <w:r>
              <w:t>From the Dean</w:t>
            </w:r>
          </w:p>
        </w:tc>
        <w:tc>
          <w:tcPr>
            <w:tcW w:type="dxa" w:w="1440"/>
          </w:tcPr>
          <w:p>
            <w:r>
              <w:t>08:00 AM</w:t>
            </w:r>
          </w:p>
        </w:tc>
        <w:tc>
          <w:tcPr>
            <w:tcW w:type="dxa" w:w="1440"/>
          </w:tcPr>
          <w:p>
            <w:r>
              <w:t>11:00 AM</w:t>
            </w:r>
          </w:p>
        </w:tc>
        <w:tc>
          <w:tcPr>
            <w:tcW w:type="dxa" w:w="1440"/>
          </w:tcPr>
          <w:p>
            <w:r>
              <w:t>Monday (05/06/2023)</w:t>
            </w:r>
          </w:p>
        </w:tc>
        <w:tc>
          <w:tcPr>
            <w:tcW w:type="dxa" w:w="1440"/>
          </w:tcPr>
          <w:p>
            <w:r>
              <w:t>FLT</w:t>
            </w:r>
          </w:p>
        </w:tc>
      </w:tr>
      <w:tr>
        <w:tc>
          <w:tcPr>
            <w:tcW w:type="dxa" w:w="1440"/>
          </w:tcPr>
          <w:p>
            <w:r>
              <w:t>CSC 103</w:t>
            </w:r>
          </w:p>
        </w:tc>
        <w:tc>
          <w:tcPr>
            <w:tcW w:type="dxa" w:w="1440"/>
          </w:tcPr>
          <w:p>
            <w:r>
              <w:t>From the Dean</w:t>
            </w:r>
          </w:p>
        </w:tc>
        <w:tc>
          <w:tcPr>
            <w:tcW w:type="dxa" w:w="1440"/>
          </w:tcPr>
          <w:p>
            <w:r>
              <w:t>08:00 AM</w:t>
            </w:r>
          </w:p>
        </w:tc>
        <w:tc>
          <w:tcPr>
            <w:tcW w:type="dxa" w:w="1440"/>
          </w:tcPr>
          <w:p>
            <w:r>
              <w:t>11:00 AM</w:t>
            </w:r>
          </w:p>
        </w:tc>
        <w:tc>
          <w:tcPr>
            <w:tcW w:type="dxa" w:w="1440"/>
          </w:tcPr>
          <w:p>
            <w:r>
              <w:t>Wednesday (07/06/2023)</w:t>
            </w:r>
          </w:p>
        </w:tc>
        <w:tc>
          <w:tcPr>
            <w:tcW w:type="dxa" w:w="1440"/>
          </w:tcPr>
          <w:p>
            <w:r>
              <w:t>KDLT</w:t>
            </w:r>
          </w:p>
        </w:tc>
      </w:tr>
      <w:tr>
        <w:tc>
          <w:tcPr>
            <w:tcW w:type="dxa" w:w="1440"/>
          </w:tcPr>
          <w:p>
            <w:r>
              <w:t>STA 121</w:t>
            </w:r>
          </w:p>
        </w:tc>
        <w:tc>
          <w:tcPr>
            <w:tcW w:type="dxa" w:w="1440"/>
          </w:tcPr>
          <w:p>
            <w:r>
              <w:t>From the Dean</w:t>
            </w:r>
          </w:p>
        </w:tc>
        <w:tc>
          <w:tcPr>
            <w:tcW w:type="dxa" w:w="1440"/>
          </w:tcPr>
          <w:p>
            <w:r>
              <w:t>12:00 PM</w:t>
            </w:r>
          </w:p>
        </w:tc>
        <w:tc>
          <w:tcPr>
            <w:tcW w:type="dxa" w:w="1440"/>
          </w:tcPr>
          <w:p>
            <w:r>
              <w:t>03:00 PM</w:t>
            </w:r>
          </w:p>
        </w:tc>
        <w:tc>
          <w:tcPr>
            <w:tcW w:type="dxa" w:w="1440"/>
          </w:tcPr>
          <w:p>
            <w:r>
              <w:t>Thursday (08/06/2023)</w:t>
            </w:r>
          </w:p>
        </w:tc>
        <w:tc>
          <w:tcPr>
            <w:tcW w:type="dxa" w:w="1440"/>
          </w:tcPr>
          <w:p>
            <w:r>
              <w:t>NFLT</w:t>
            </w:r>
          </w:p>
        </w:tc>
      </w:tr>
      <w:tr>
        <w:tc>
          <w:tcPr>
            <w:tcW w:type="dxa" w:w="1440"/>
          </w:tcPr>
          <w:p>
            <w:r>
              <w:t>PHY 104</w:t>
            </w:r>
          </w:p>
        </w:tc>
        <w:tc>
          <w:tcPr>
            <w:tcW w:type="dxa" w:w="1440"/>
          </w:tcPr>
          <w:p>
            <w:r>
              <w:t>From the Dean</w:t>
            </w:r>
          </w:p>
        </w:tc>
        <w:tc>
          <w:tcPr>
            <w:tcW w:type="dxa" w:w="1440"/>
          </w:tcPr>
          <w:p>
            <w:r>
              <w:t>08:00 AM</w:t>
            </w:r>
          </w:p>
        </w:tc>
        <w:tc>
          <w:tcPr>
            <w:tcW w:type="dxa" w:w="1440"/>
          </w:tcPr>
          <w:p>
            <w:r>
              <w:t>11:00 AM</w:t>
            </w:r>
          </w:p>
        </w:tc>
        <w:tc>
          <w:tcPr>
            <w:tcW w:type="dxa" w:w="1440"/>
          </w:tcPr>
          <w:p>
            <w:r>
              <w:t>Friday (09/06/2023)</w:t>
            </w:r>
          </w:p>
        </w:tc>
        <w:tc>
          <w:tcPr>
            <w:tcW w:type="dxa" w:w="1440"/>
          </w:tcPr>
          <w:p>
            <w:r>
              <w:t>CBN</w:t>
            </w:r>
          </w:p>
        </w:tc>
      </w:tr>
      <w:tr>
        <w:tc>
          <w:tcPr>
            <w:tcW w:type="dxa" w:w="1440"/>
          </w:tcPr>
          <w:p>
            <w:r>
              <w:t>PHY 105</w:t>
            </w:r>
          </w:p>
        </w:tc>
        <w:tc>
          <w:tcPr>
            <w:tcW w:type="dxa" w:w="1440"/>
          </w:tcPr>
          <w:p>
            <w:r>
              <w:t>From the Dean</w:t>
            </w:r>
          </w:p>
        </w:tc>
        <w:tc>
          <w:tcPr>
            <w:tcW w:type="dxa" w:w="1440"/>
          </w:tcPr>
          <w:p>
            <w:r>
              <w:t>08:00 AM</w:t>
            </w:r>
          </w:p>
        </w:tc>
        <w:tc>
          <w:tcPr>
            <w:tcW w:type="dxa" w:w="1440"/>
          </w:tcPr>
          <w:p>
            <w:r>
              <w:t>11:00 AM</w:t>
            </w:r>
          </w:p>
        </w:tc>
        <w:tc>
          <w:tcPr>
            <w:tcW w:type="dxa" w:w="1440"/>
          </w:tcPr>
          <w:p>
            <w:r>
              <w:t>Tuesday (13/06/2023)</w:t>
            </w:r>
          </w:p>
        </w:tc>
        <w:tc>
          <w:tcPr>
            <w:tcW w:type="dxa" w:w="1440"/>
          </w:tcPr>
          <w:p>
            <w:r>
              <w:t>CBN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